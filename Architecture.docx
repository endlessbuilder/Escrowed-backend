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B8D" w:rsidRPr="009A2B4E" w:rsidRDefault="00DD264B" w:rsidP="009A2B4E">
      <w:pPr>
        <w:pStyle w:val="Title"/>
        <w:pBdr>
          <w:bottom w:val="single" w:sz="8" w:space="15" w:color="4F81BD" w:themeColor="accent1"/>
        </w:pBdr>
        <w:rPr>
          <w:b/>
        </w:rPr>
      </w:pPr>
      <w:r w:rsidRPr="009A2B4E">
        <w:rPr>
          <w:b/>
        </w:rPr>
        <w:t>Database Structure and Backend API Endpoints</w:t>
      </w:r>
    </w:p>
    <w:p w:rsidR="00170B8D" w:rsidRDefault="00DD264B">
      <w:pPr>
        <w:pStyle w:val="Heading1"/>
      </w:pPr>
      <w:r>
        <w:t>1. Databases</w:t>
      </w:r>
    </w:p>
    <w:p w:rsidR="00170B8D" w:rsidRDefault="00DD264B">
      <w:pPr>
        <w:pStyle w:val="Heading2"/>
      </w:pPr>
      <w:r>
        <w:t>- Users</w:t>
      </w:r>
    </w:p>
    <w:p w:rsidR="00CF3E71" w:rsidRDefault="00DD264B">
      <w:r>
        <w:t xml:space="preserve">Columns: </w:t>
      </w:r>
    </w:p>
    <w:p w:rsidR="003D13A4" w:rsidRDefault="00CF3E71">
      <w:r>
        <w:t xml:space="preserve">  - </w:t>
      </w:r>
      <w:proofErr w:type="gramStart"/>
      <w:r>
        <w:t>id</w:t>
      </w:r>
      <w:proofErr w:type="gramEnd"/>
      <w:r>
        <w:t xml:space="preserve"> (Primary key)</w:t>
      </w:r>
      <w:r>
        <w:br/>
        <w:t xml:space="preserve">  - </w:t>
      </w:r>
      <w:proofErr w:type="spellStart"/>
      <w:r>
        <w:t>first_name</w:t>
      </w:r>
      <w:proofErr w:type="spellEnd"/>
      <w:r>
        <w:br/>
        <w:t xml:space="preserve">  - </w:t>
      </w:r>
      <w:proofErr w:type="spellStart"/>
      <w:r>
        <w:t>last_n</w:t>
      </w:r>
      <w:r w:rsidR="00DD264B">
        <w:t>ame</w:t>
      </w:r>
      <w:proofErr w:type="spellEnd"/>
      <w:r w:rsidR="00DD264B">
        <w:br/>
        <w:t xml:space="preserve">  - email</w:t>
      </w:r>
      <w:r w:rsidR="00DD264B">
        <w:br/>
        <w:t xml:space="preserve">  - password</w:t>
      </w:r>
      <w:r w:rsidR="00DD264B">
        <w:br/>
        <w:t xml:space="preserve">  - role (ENUM: buyer, seller, admin)</w:t>
      </w:r>
      <w:r w:rsidR="00DD264B">
        <w:br/>
      </w:r>
      <w:r>
        <w:t xml:space="preserve">  - </w:t>
      </w:r>
      <w:proofErr w:type="spellStart"/>
      <w:r>
        <w:t>nick_n</w:t>
      </w:r>
      <w:r w:rsidR="00DD264B">
        <w:t>ame</w:t>
      </w:r>
      <w:proofErr w:type="spellEnd"/>
    </w:p>
    <w:p w:rsidR="003D13A4" w:rsidRDefault="003D13A4">
      <w:r>
        <w:t xml:space="preserve"> - </w:t>
      </w:r>
      <w:proofErr w:type="spellStart"/>
      <w:proofErr w:type="gramStart"/>
      <w:r>
        <w:t>isActive</w:t>
      </w:r>
      <w:proofErr w:type="spellEnd"/>
      <w:proofErr w:type="gramEnd"/>
    </w:p>
    <w:p w:rsidR="00170B8D" w:rsidRDefault="00DD264B">
      <w:pPr>
        <w:pStyle w:val="Heading2"/>
      </w:pPr>
      <w:r>
        <w:t>- Logs</w:t>
      </w:r>
    </w:p>
    <w:p w:rsidR="00170B8D" w:rsidRDefault="00DD264B">
      <w:r>
        <w:t xml:space="preserve">Columns: </w:t>
      </w:r>
      <w:r>
        <w:br/>
        <w:t xml:space="preserve">  - id (Primary key)</w:t>
      </w:r>
      <w:r>
        <w:br/>
        <w:t xml:space="preserve">  - sender_id (Users.id)</w:t>
      </w:r>
      <w:r>
        <w:br/>
        <w:t xml:space="preserve">  - recipient_id (Users.id)</w:t>
      </w:r>
      <w:r>
        <w:br/>
        <w:t xml:space="preserve">  - message (Text)</w:t>
      </w:r>
      <w:r>
        <w:br/>
        <w:t xml:space="preserve">  - message_type</w:t>
      </w:r>
      <w:r>
        <w:br/>
        <w:t xml:space="preserve">  - deed_id (Deeds.id / Null)</w:t>
      </w:r>
      <w:r>
        <w:br/>
        <w:t xml:space="preserve">  - </w:t>
      </w:r>
      <w:r w:rsidR="00EB6D3B">
        <w:t>dispute_id (Deeds.id / Null)</w:t>
      </w:r>
      <w:r w:rsidR="00EB6D3B">
        <w:br/>
      </w:r>
    </w:p>
    <w:p w:rsidR="00170B8D" w:rsidRDefault="00DD264B">
      <w:pPr>
        <w:pStyle w:val="Heading2"/>
      </w:pPr>
      <w:r>
        <w:t>- Dispute Table</w:t>
      </w:r>
    </w:p>
    <w:p w:rsidR="00EB6D3B" w:rsidRDefault="00DD264B">
      <w:r>
        <w:t xml:space="preserve">Columns: </w:t>
      </w:r>
      <w:r>
        <w:br/>
        <w:t xml:space="preserve">  - id (Primary key)</w:t>
      </w:r>
      <w:r>
        <w:br/>
        <w:t xml:space="preserve">  - deed_id (Escrow.id)</w:t>
      </w:r>
      <w:r>
        <w:br/>
        <w:t xml:space="preserve">  - raised_by (Users.id)</w:t>
      </w:r>
      <w:r>
        <w:br/>
        <w:t xml:space="preserve">  - reason (Text)</w:t>
      </w:r>
      <w:r>
        <w:br/>
        <w:t xml:space="preserve">  - resolution (Text)</w:t>
      </w:r>
      <w:r>
        <w:br/>
        <w:t xml:space="preserve">  - status (ENUM: open, resolved, </w:t>
      </w:r>
      <w:proofErr w:type="gramStart"/>
      <w:r>
        <w:t>closed</w:t>
      </w:r>
      <w:proofErr w:type="gramEnd"/>
      <w:r>
        <w:t>)</w:t>
      </w:r>
    </w:p>
    <w:p w:rsidR="00EB6D3B" w:rsidRDefault="00EB6D3B">
      <w:r>
        <w:t xml:space="preserve">  - </w:t>
      </w:r>
      <w:proofErr w:type="spellStart"/>
      <w:r>
        <w:t>resolved_at</w:t>
      </w:r>
      <w:proofErr w:type="spellEnd"/>
      <w:r>
        <w:t xml:space="preserve"> (Time)</w:t>
      </w:r>
    </w:p>
    <w:p w:rsidR="00EB6D3B" w:rsidRDefault="00EB6D3B">
      <w:r>
        <w:t xml:space="preserve">  - </w:t>
      </w:r>
      <w:proofErr w:type="spellStart"/>
      <w:r>
        <w:t>closed_at</w:t>
      </w:r>
      <w:proofErr w:type="spellEnd"/>
      <w:r>
        <w:t xml:space="preserve"> (Time)</w:t>
      </w:r>
    </w:p>
    <w:p w:rsidR="00170B8D" w:rsidRDefault="00DD264B">
      <w:pPr>
        <w:pStyle w:val="Heading2"/>
      </w:pPr>
      <w:r>
        <w:lastRenderedPageBreak/>
        <w:t>- Deed</w:t>
      </w:r>
    </w:p>
    <w:p w:rsidR="00170B8D" w:rsidRDefault="00DD264B">
      <w:r>
        <w:t xml:space="preserve">Columns: </w:t>
      </w:r>
      <w:r>
        <w:br/>
        <w:t xml:space="preserve">  - title</w:t>
      </w:r>
      <w:r>
        <w:br/>
        <w:t xml:space="preserve">  - description</w:t>
      </w:r>
      <w:r>
        <w:br/>
        <w:t xml:space="preserve">  - payment_method (ENUM: Ethereum, Solana, Ton)</w:t>
      </w:r>
      <w:r>
        <w:br/>
        <w:t xml:space="preserve">  - payment_type (ENUM: one_time, milestone)</w:t>
      </w:r>
      <w:r>
        <w:br/>
        <w:t xml:space="preserve">  - amount</w:t>
      </w:r>
      <w:r>
        <w:br/>
        <w:t xml:space="preserve">  - timeline</w:t>
      </w:r>
      <w:r>
        <w:br/>
        <w:t xml:space="preserve">  - status (ENUM: pending, in_progress, requested, completed, cancelled, disputed)</w:t>
      </w:r>
      <w:r>
        <w:br/>
        <w:t xml:space="preserve">  - buyer_id (Users.id)</w:t>
      </w:r>
      <w:r>
        <w:br/>
        <w:t xml:space="preserve">  - seller_id (Users.id)</w:t>
      </w:r>
      <w:r>
        <w:br/>
        <w:t xml:space="preserve">  - category</w:t>
      </w:r>
    </w:p>
    <w:p w:rsidR="00170B8D" w:rsidRDefault="00DD264B">
      <w:pPr>
        <w:pStyle w:val="Heading2"/>
      </w:pPr>
      <w:r>
        <w:t>- DeedMilestone</w:t>
      </w:r>
    </w:p>
    <w:p w:rsidR="00170B8D" w:rsidRDefault="00DD264B">
      <w:r>
        <w:t xml:space="preserve">Columns: </w:t>
      </w:r>
      <w:r>
        <w:br/>
        <w:t xml:space="preserve">  - deed_id (Deeds.id)</w:t>
      </w:r>
      <w:r>
        <w:br/>
        <w:t xml:space="preserve">  - name</w:t>
      </w:r>
      <w:r>
        <w:br/>
        <w:t xml:space="preserve">  - amount</w:t>
      </w:r>
      <w:r>
        <w:br/>
        <w:t xml:space="preserve">  - timeline</w:t>
      </w:r>
      <w:r>
        <w:br/>
        <w:t xml:space="preserve">  - status (ENUM: pending, in_progress, requested, completed, cancelled)</w:t>
      </w:r>
    </w:p>
    <w:p w:rsidR="00170B8D" w:rsidRDefault="00DD264B">
      <w:pPr>
        <w:pStyle w:val="Heading2"/>
      </w:pPr>
      <w:r>
        <w:t>- WorkSubmission</w:t>
      </w:r>
    </w:p>
    <w:p w:rsidR="00170B8D" w:rsidRDefault="00DD264B">
      <w:r>
        <w:t xml:space="preserve">Columns: </w:t>
      </w:r>
      <w:r>
        <w:br/>
        <w:t xml:space="preserve">  - deed_id (Deeds.id)</w:t>
      </w:r>
      <w:r>
        <w:br/>
        <w:t xml:space="preserve">  - submitted_by (Users.id)</w:t>
      </w:r>
      <w:r>
        <w:br/>
        <w:t xml:space="preserve">  - file_link</w:t>
      </w:r>
      <w:r>
        <w:br/>
        <w:t xml:space="preserve">  - description</w:t>
      </w:r>
      <w:r>
        <w:br/>
        <w:t xml:space="preserve">  - status (ENUM: pending, approved, revision_requested, fraud_reported)</w:t>
      </w:r>
    </w:p>
    <w:p w:rsidR="00170B8D" w:rsidRDefault="00DD264B">
      <w:pPr>
        <w:pStyle w:val="Heading1"/>
      </w:pPr>
      <w:r>
        <w:t>2. Backend APIs</w:t>
      </w:r>
    </w:p>
    <w:p w:rsidR="00170B8D" w:rsidRDefault="00DD264B">
      <w:pPr>
        <w:pStyle w:val="Heading2"/>
      </w:pPr>
      <w:r>
        <w:t>- User</w:t>
      </w:r>
    </w:p>
    <w:p w:rsidR="00F36F0C" w:rsidRPr="00F36F0C" w:rsidRDefault="00F36F0C" w:rsidP="00F36F0C">
      <w:r>
        <w:t xml:space="preserve"> </w:t>
      </w:r>
      <w:r w:rsidR="00B820CC">
        <w:t xml:space="preserve"> </w:t>
      </w:r>
      <w:r>
        <w:t>- GET /user – Get all users</w:t>
      </w:r>
    </w:p>
    <w:p w:rsidR="005F3165" w:rsidRDefault="00DD264B">
      <w:r>
        <w:t xml:space="preserve">  - POST /user/register – Register new users.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 xml:space="preserve">: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email, password</w:t>
      </w:r>
    </w:p>
    <w:p w:rsidR="008B15F6" w:rsidRDefault="00DD264B">
      <w:r>
        <w:br/>
        <w:t xml:space="preserve">  - POST /user/login – User login and token generation.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>: email, password</w:t>
      </w:r>
    </w:p>
    <w:p w:rsidR="005F3165" w:rsidRDefault="008B15F6">
      <w:r>
        <w:t xml:space="preserve">    </w:t>
      </w:r>
      <w:r w:rsidR="005F3165">
        <w:t xml:space="preserve"> </w:t>
      </w:r>
      <w:r w:rsidRPr="008B15F6">
        <w:rPr>
          <w:highlight w:val="lightGray"/>
        </w:rPr>
        <w:t>Response</w:t>
      </w:r>
      <w:r>
        <w:t>: id (with this user id, please call all APIs), and other user model variables (</w:t>
      </w:r>
      <w:proofErr w:type="spellStart"/>
      <w:r w:rsidRPr="008B15F6">
        <w:t>first_name</w:t>
      </w:r>
      <w:proofErr w:type="spellEnd"/>
      <w:r>
        <w:t xml:space="preserve">, </w:t>
      </w:r>
      <w:proofErr w:type="spellStart"/>
      <w:r w:rsidRPr="008B15F6">
        <w:t>last_name</w:t>
      </w:r>
      <w:proofErr w:type="spellEnd"/>
      <w:r>
        <w:t xml:space="preserve">, </w:t>
      </w:r>
      <w:proofErr w:type="spellStart"/>
      <w:r w:rsidRPr="008B15F6">
        <w:t>nick_name</w:t>
      </w:r>
      <w:proofErr w:type="spellEnd"/>
      <w:r>
        <w:t xml:space="preserve">, </w:t>
      </w:r>
      <w:r w:rsidRPr="008B15F6">
        <w:t>email</w:t>
      </w:r>
      <w:r>
        <w:t xml:space="preserve">, </w:t>
      </w:r>
      <w:r w:rsidRPr="008B15F6">
        <w:t>password</w:t>
      </w:r>
      <w:r>
        <w:t>)</w:t>
      </w:r>
    </w:p>
    <w:p w:rsidR="005F3165" w:rsidRDefault="00DD264B">
      <w:r>
        <w:lastRenderedPageBreak/>
        <w:br/>
        <w:t xml:space="preserve">  - GET /user/</w:t>
      </w:r>
      <w:proofErr w:type="gramStart"/>
      <w:r>
        <w:t>:id</w:t>
      </w:r>
      <w:proofErr w:type="gramEnd"/>
      <w:r>
        <w:t xml:space="preserve"> – Get user profile.</w:t>
      </w:r>
    </w:p>
    <w:p w:rsidR="00170B8D" w:rsidRDefault="00DD264B">
      <w:r>
        <w:br/>
        <w:t xml:space="preserve">  - PATCH /user/</w:t>
      </w:r>
      <w:proofErr w:type="gramStart"/>
      <w:r>
        <w:t>:id</w:t>
      </w:r>
      <w:proofErr w:type="gramEnd"/>
      <w:r>
        <w:t xml:space="preserve"> – Update user detail.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 xml:space="preserve">: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password</w:t>
      </w:r>
    </w:p>
    <w:p w:rsidR="00C86B95" w:rsidRDefault="00C86B95">
      <w:r>
        <w:t xml:space="preserve">  - GET /user/activity/</w:t>
      </w:r>
      <w:proofErr w:type="gramStart"/>
      <w:r>
        <w:t>:</w:t>
      </w:r>
      <w:proofErr w:type="spellStart"/>
      <w:r>
        <w:t>userId</w:t>
      </w:r>
      <w:proofErr w:type="spellEnd"/>
      <w:proofErr w:type="gramEnd"/>
      <w:r>
        <w:t xml:space="preserve"> – Get the User activity (</w:t>
      </w:r>
      <w:r w:rsidR="00066212">
        <w:t xml:space="preserve">count of </w:t>
      </w:r>
      <w:proofErr w:type="spellStart"/>
      <w:r>
        <w:t>activeD</w:t>
      </w:r>
      <w:r w:rsidR="00066212">
        <w:t>eeds</w:t>
      </w:r>
      <w:proofErr w:type="spellEnd"/>
      <w:r w:rsidR="00066212">
        <w:t xml:space="preserve">, </w:t>
      </w:r>
      <w:proofErr w:type="spellStart"/>
      <w:r w:rsidR="00066212">
        <w:t>completeDeeds</w:t>
      </w:r>
      <w:proofErr w:type="spellEnd"/>
      <w:r w:rsidR="00066212">
        <w:t xml:space="preserve">, </w:t>
      </w:r>
      <w:proofErr w:type="spellStart"/>
      <w:r w:rsidR="00066212">
        <w:t>totalDeeds</w:t>
      </w:r>
      <w:proofErr w:type="spellEnd"/>
      <w:r w:rsidR="00066212">
        <w:t xml:space="preserve"> and </w:t>
      </w:r>
      <w:proofErr w:type="spellStart"/>
      <w:r>
        <w:t>totalMoney</w:t>
      </w:r>
      <w:proofErr w:type="spellEnd"/>
      <w:r>
        <w:t>)</w:t>
      </w:r>
    </w:p>
    <w:p w:rsidR="00381318" w:rsidRDefault="00381318">
      <w:r>
        <w:t xml:space="preserve">    </w:t>
      </w:r>
      <w:r w:rsidRPr="00E51BAC">
        <w:rPr>
          <w:highlight w:val="lightGray"/>
        </w:rPr>
        <w:t>Response</w:t>
      </w:r>
      <w:r>
        <w:t xml:space="preserve">: </w:t>
      </w:r>
      <w:proofErr w:type="spellStart"/>
      <w:r w:rsidRPr="00381318">
        <w:t>totalDeeds</w:t>
      </w:r>
      <w:proofErr w:type="spellEnd"/>
      <w:r>
        <w:t xml:space="preserve">, </w:t>
      </w:r>
      <w:proofErr w:type="spellStart"/>
      <w:r w:rsidRPr="00381318">
        <w:t>totalMoney</w:t>
      </w:r>
      <w:proofErr w:type="spellEnd"/>
      <w:r>
        <w:t xml:space="preserve">, </w:t>
      </w:r>
      <w:proofErr w:type="spellStart"/>
      <w:r w:rsidR="0052520B" w:rsidRPr="0052520B">
        <w:t>activeDeeds</w:t>
      </w:r>
      <w:proofErr w:type="spellEnd"/>
      <w:r w:rsidR="0052520B">
        <w:t xml:space="preserve">, </w:t>
      </w:r>
      <w:proofErr w:type="spellStart"/>
      <w:r w:rsidR="007D699B" w:rsidRPr="007D699B">
        <w:t>completedDeeds</w:t>
      </w:r>
      <w:proofErr w:type="spellEnd"/>
    </w:p>
    <w:p w:rsidR="00170B8D" w:rsidRDefault="00DD264B">
      <w:pPr>
        <w:pStyle w:val="Heading2"/>
      </w:pPr>
      <w:r>
        <w:t>- Deed</w:t>
      </w:r>
    </w:p>
    <w:p w:rsidR="002D65A0" w:rsidRDefault="00DD264B">
      <w:r>
        <w:t xml:space="preserve">  - GET /deed – Get all deeds</w:t>
      </w:r>
    </w:p>
    <w:p w:rsidR="004C1755" w:rsidRDefault="00DD264B">
      <w:r>
        <w:br/>
        <w:t xml:space="preserve">  - POST /deed/create – Create a new deed.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 xml:space="preserve">: </w:t>
      </w:r>
      <w:proofErr w:type="spellStart"/>
      <w:r>
        <w:t>userId</w:t>
      </w:r>
      <w:proofErr w:type="spellEnd"/>
      <w:r>
        <w:t xml:space="preserve">, title, description, </w:t>
      </w:r>
      <w:proofErr w:type="spellStart"/>
      <w:proofErr w:type="gramStart"/>
      <w:r w:rsidR="00040A78" w:rsidRPr="00040A78">
        <w:t>buySellType</w:t>
      </w:r>
      <w:proofErr w:type="spellEnd"/>
      <w:r w:rsidR="00040A78">
        <w:t>(</w:t>
      </w:r>
      <w:proofErr w:type="gramEnd"/>
      <w:r w:rsidR="00040A78">
        <w:t xml:space="preserve">“BUY” or “SELL”),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payment_type</w:t>
      </w:r>
      <w:proofErr w:type="spellEnd"/>
      <w:r>
        <w:t>, amount, timeline, milestones</w:t>
      </w:r>
      <w:r w:rsidR="001071D5">
        <w:t xml:space="preserve"> (</w:t>
      </w:r>
      <w:r w:rsidR="001071D5" w:rsidRPr="001071D5">
        <w:t>[{name, amount, timeline}, { name, amount, timeline}, ...])</w:t>
      </w:r>
    </w:p>
    <w:p w:rsidR="004C1755" w:rsidRDefault="00DD264B">
      <w:r>
        <w:br/>
        <w:t xml:space="preserve">  - GET /deed/</w:t>
      </w:r>
      <w:proofErr w:type="gramStart"/>
      <w:r>
        <w:t>:id</w:t>
      </w:r>
      <w:proofErr w:type="gramEnd"/>
      <w:r>
        <w:t xml:space="preserve"> – Retrieve a specific deed</w:t>
      </w:r>
    </w:p>
    <w:p w:rsidR="00A72025" w:rsidRDefault="00DD264B">
      <w:r>
        <w:br/>
        <w:t xml:space="preserve">  - PATCH /deed/</w:t>
      </w:r>
      <w:proofErr w:type="gramStart"/>
      <w:r>
        <w:t>:id</w:t>
      </w:r>
      <w:proofErr w:type="gramEnd"/>
      <w:r>
        <w:t>/update – Update deed details (change status).</w:t>
      </w:r>
    </w:p>
    <w:p w:rsidR="004C1755" w:rsidRDefault="004C1755"/>
    <w:p w:rsidR="00D705BB" w:rsidRDefault="00A72025">
      <w:r>
        <w:t xml:space="preserve"> </w:t>
      </w:r>
      <w:r w:rsidR="00D705BB">
        <w:t xml:space="preserve"> </w:t>
      </w:r>
      <w:r>
        <w:t>- POST /deed/</w:t>
      </w:r>
      <w:proofErr w:type="spellStart"/>
      <w:r w:rsidRPr="00A72025">
        <w:t>requestFunds</w:t>
      </w:r>
      <w:proofErr w:type="spellEnd"/>
      <w:r>
        <w:t xml:space="preserve"> – Buyer can request full funds or </w:t>
      </w:r>
      <w:r w:rsidR="00EE25E3">
        <w:t xml:space="preserve">a </w:t>
      </w:r>
      <w:r>
        <w:t>milestone</w:t>
      </w:r>
    </w:p>
    <w:p w:rsidR="00D705BB" w:rsidRDefault="00D705BB">
      <w:r>
        <w:t xml:space="preserve">      </w:t>
      </w:r>
      <w:r w:rsidRPr="00D705BB">
        <w:rPr>
          <w:highlight w:val="lightGray"/>
        </w:rPr>
        <w:t>Body Parameters</w:t>
      </w:r>
      <w:r>
        <w:t xml:space="preserve">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deed_id</w:t>
      </w:r>
      <w:proofErr w:type="spellEnd"/>
      <w:r>
        <w:t xml:space="preserve">, </w:t>
      </w:r>
      <w:proofErr w:type="spellStart"/>
      <w:r>
        <w:t>milestone_id</w:t>
      </w:r>
      <w:proofErr w:type="spellEnd"/>
    </w:p>
    <w:p w:rsidR="004C1755" w:rsidRDefault="004C1755"/>
    <w:p w:rsidR="00D705BB" w:rsidRDefault="00D705BB" w:rsidP="00D705BB">
      <w:r>
        <w:t xml:space="preserve">  - POST /deed/</w:t>
      </w:r>
      <w:proofErr w:type="spellStart"/>
      <w:r>
        <w:t>releaseFunds</w:t>
      </w:r>
      <w:proofErr w:type="spellEnd"/>
      <w:r>
        <w:t xml:space="preserve"> - Seller can release full funds or a milestone</w:t>
      </w:r>
    </w:p>
    <w:p w:rsidR="00D705BB" w:rsidRDefault="00D705BB" w:rsidP="00D705BB">
      <w:r>
        <w:t xml:space="preserve">      </w:t>
      </w:r>
      <w:r w:rsidRPr="00D705BB">
        <w:rPr>
          <w:highlight w:val="lightGray"/>
        </w:rPr>
        <w:t>Body Parameters</w:t>
      </w:r>
      <w:r>
        <w:t xml:space="preserve">: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deed_id</w:t>
      </w:r>
      <w:proofErr w:type="spellEnd"/>
      <w:r>
        <w:t xml:space="preserve">, </w:t>
      </w:r>
      <w:proofErr w:type="spellStart"/>
      <w:r>
        <w:t>milestone_id</w:t>
      </w:r>
      <w:proofErr w:type="spellEnd"/>
    </w:p>
    <w:p w:rsidR="004C1755" w:rsidRDefault="004C1755" w:rsidP="00D705BB"/>
    <w:p w:rsidR="00EA0B72" w:rsidRDefault="00EA0B72" w:rsidP="00D705BB">
      <w:r>
        <w:t xml:space="preserve">  - POST /deed/milestones/update/:</w:t>
      </w:r>
      <w:proofErr w:type="spellStart"/>
      <w:r>
        <w:t>milestone_id</w:t>
      </w:r>
      <w:proofErr w:type="spellEnd"/>
      <w:r>
        <w:t xml:space="preserve">   - Update the milestone information</w:t>
      </w:r>
    </w:p>
    <w:p w:rsidR="00EA0B72" w:rsidRDefault="00EA0B72" w:rsidP="00D705BB">
      <w:r>
        <w:t xml:space="preserve">      </w:t>
      </w:r>
      <w:r w:rsidRPr="00EA0B72">
        <w:rPr>
          <w:highlight w:val="lightGray"/>
        </w:rPr>
        <w:t>Body Parameters</w:t>
      </w:r>
      <w:r>
        <w:t xml:space="preserve">: </w:t>
      </w:r>
      <w:proofErr w:type="spellStart"/>
      <w:r>
        <w:t>milestone_name</w:t>
      </w:r>
      <w:proofErr w:type="spellEnd"/>
      <w:r>
        <w:t xml:space="preserve">, amount, timeline, </w:t>
      </w:r>
      <w:proofErr w:type="gramStart"/>
      <w:r>
        <w:t>status(</w:t>
      </w:r>
      <w:proofErr w:type="gramEnd"/>
      <w:r>
        <w:t>‘pending’, ‘</w:t>
      </w:r>
      <w:proofErr w:type="spellStart"/>
      <w:r>
        <w:t>in_progress</w:t>
      </w:r>
      <w:proofErr w:type="spellEnd"/>
      <w:r>
        <w:t>’, ‘requested’, ‘completed’, ‘cancelled’)</w:t>
      </w:r>
    </w:p>
    <w:p w:rsidR="004C1755" w:rsidRDefault="00D705BB" w:rsidP="004C1755">
      <w:pPr>
        <w:rPr>
          <w:color w:val="FF0000"/>
        </w:rPr>
      </w:pPr>
      <w:r>
        <w:rPr>
          <w:color w:val="FF0000"/>
        </w:rPr>
        <w:t xml:space="preserve"> </w:t>
      </w:r>
      <w:r w:rsidR="00DD264B">
        <w:rPr>
          <w:color w:val="FF0000"/>
        </w:rPr>
        <w:t xml:space="preserve">  </w:t>
      </w:r>
    </w:p>
    <w:p w:rsidR="004C1755" w:rsidRDefault="004C1755" w:rsidP="004C1755">
      <w:pPr>
        <w:rPr>
          <w:color w:val="FF0000"/>
        </w:rPr>
      </w:pPr>
    </w:p>
    <w:p w:rsidR="00170B8D" w:rsidRDefault="00DD264B" w:rsidP="004C1755">
      <w:r>
        <w:lastRenderedPageBreak/>
        <w:t xml:space="preserve">- </w:t>
      </w:r>
      <w:r w:rsidRPr="001E02A2">
        <w:rPr>
          <w:rFonts w:asciiTheme="majorHAnsi" w:hAnsiTheme="majorHAnsi" w:cstheme="majorHAnsi"/>
          <w:b/>
          <w:color w:val="548DD4" w:themeColor="text2" w:themeTint="99"/>
          <w:sz w:val="28"/>
        </w:rPr>
        <w:t>Work Submission</w:t>
      </w:r>
    </w:p>
    <w:p w:rsidR="00291DD9" w:rsidRDefault="00DD264B">
      <w:r>
        <w:t xml:space="preserve">  - POST </w:t>
      </w:r>
      <w:r w:rsidR="001E02A2">
        <w:t>/work</w:t>
      </w:r>
      <w:r>
        <w:t>/submit – Seller submits a file with its link and description.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 xml:space="preserve">: </w:t>
      </w:r>
      <w:proofErr w:type="spellStart"/>
      <w:r>
        <w:t>deed_id</w:t>
      </w:r>
      <w:proofErr w:type="spellEnd"/>
      <w:r>
        <w:t xml:space="preserve">, </w:t>
      </w:r>
      <w:proofErr w:type="spellStart"/>
      <w:r>
        <w:t>file_link</w:t>
      </w:r>
      <w:proofErr w:type="spellEnd"/>
      <w:r>
        <w:t xml:space="preserve">, description, </w:t>
      </w:r>
      <w:proofErr w:type="spellStart"/>
      <w:r>
        <w:t>userId</w:t>
      </w:r>
      <w:proofErr w:type="spellEnd"/>
    </w:p>
    <w:p w:rsidR="00170B8D" w:rsidRDefault="00DD264B">
      <w:r>
        <w:br/>
        <w:t xml:space="preserve">  - PATCH </w:t>
      </w:r>
      <w:r w:rsidR="001E02A2">
        <w:t>/work</w:t>
      </w:r>
      <w:r>
        <w:t>/review/:</w:t>
      </w:r>
      <w:proofErr w:type="spellStart"/>
      <w:r>
        <w:t>deed_id</w:t>
      </w:r>
      <w:proofErr w:type="spellEnd"/>
      <w:r>
        <w:t xml:space="preserve"> – Buyer can approve, request revision, or report fraud.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>: status (‘pending’, ‘approved’, ‘</w:t>
      </w:r>
      <w:proofErr w:type="spellStart"/>
      <w:r>
        <w:t>revision_requested</w:t>
      </w:r>
      <w:proofErr w:type="spellEnd"/>
      <w:r>
        <w:t>’, ‘</w:t>
      </w:r>
      <w:proofErr w:type="spellStart"/>
      <w:r>
        <w:t>fraud_reported</w:t>
      </w:r>
      <w:proofErr w:type="spellEnd"/>
      <w:r>
        <w:t>’)</w:t>
      </w:r>
    </w:p>
    <w:p w:rsidR="00170B8D" w:rsidRDefault="00DD264B">
      <w:pPr>
        <w:pStyle w:val="Heading2"/>
      </w:pPr>
      <w:r>
        <w:t>- Dispute</w:t>
      </w:r>
    </w:p>
    <w:p w:rsidR="00CE0E6A" w:rsidRDefault="00DD264B">
      <w:r>
        <w:t xml:space="preserve">  - POST /dispute/create – Create a dispute.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 xml:space="preserve">: </w:t>
      </w:r>
      <w:proofErr w:type="spellStart"/>
      <w:r>
        <w:t>deed_id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, reason</w:t>
      </w:r>
    </w:p>
    <w:p w:rsidR="00CE0E6A" w:rsidRDefault="00DD264B">
      <w:r>
        <w:br/>
        <w:t xml:space="preserve">  - GET /dispute/</w:t>
      </w:r>
      <w:proofErr w:type="gramStart"/>
      <w:r>
        <w:t>:id</w:t>
      </w:r>
      <w:proofErr w:type="gramEnd"/>
      <w:r>
        <w:t xml:space="preserve"> – Get dispute status.</w:t>
      </w:r>
    </w:p>
    <w:p w:rsidR="00170B8D" w:rsidRDefault="00DD264B">
      <w:r>
        <w:br/>
        <w:t xml:space="preserve">  - PATCH /dispute/</w:t>
      </w:r>
      <w:proofErr w:type="gramStart"/>
      <w:r>
        <w:t>:id</w:t>
      </w:r>
      <w:proofErr w:type="gramEnd"/>
      <w:r>
        <w:t>/update – Update dispute status.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>: status (‘open’, ‘resolved’, ‘closed’)</w:t>
      </w:r>
    </w:p>
    <w:p w:rsidR="00170B8D" w:rsidRDefault="00DD264B">
      <w:pPr>
        <w:pStyle w:val="Heading2"/>
      </w:pPr>
      <w:r>
        <w:t>- Log</w:t>
      </w:r>
    </w:p>
    <w:p w:rsidR="00CE0E6A" w:rsidRDefault="00DD264B">
      <w:r>
        <w:t xml:space="preserve">  - POST /log/create – Create a message for the recipient.</w:t>
      </w:r>
      <w:r w:rsidR="00603DBA">
        <w:t xml:space="preserve"> (This is used for Share Copy link feature</w:t>
      </w:r>
      <w:r w:rsidR="00B22453">
        <w:t xml:space="preserve">. Users can send a request with </w:t>
      </w:r>
      <w:proofErr w:type="spellStart"/>
      <w:r w:rsidR="00B22453">
        <w:t>deed_id</w:t>
      </w:r>
      <w:proofErr w:type="spellEnd"/>
      <w:r w:rsidR="00603DBA">
        <w:t>)</w:t>
      </w:r>
      <w:r>
        <w:br/>
        <w:t xml:space="preserve">     </w:t>
      </w:r>
      <w:r w:rsidRPr="0041749E">
        <w:rPr>
          <w:highlight w:val="lightGray"/>
        </w:rPr>
        <w:t>Body Parameters</w:t>
      </w:r>
      <w:r>
        <w:t xml:space="preserve">: </w:t>
      </w:r>
      <w:proofErr w:type="spellStart"/>
      <w:r>
        <w:t>sender_id</w:t>
      </w:r>
      <w:proofErr w:type="spellEnd"/>
      <w:r>
        <w:t xml:space="preserve">, </w:t>
      </w:r>
      <w:proofErr w:type="spellStart"/>
      <w:r w:rsidR="00B40C79">
        <w:t>sender_name</w:t>
      </w:r>
      <w:proofErr w:type="spellEnd"/>
      <w:r w:rsidR="00B40C79">
        <w:t xml:space="preserve">, </w:t>
      </w:r>
      <w:proofErr w:type="spellStart"/>
      <w:r>
        <w:t>recipient_id</w:t>
      </w:r>
      <w:proofErr w:type="spellEnd"/>
      <w:r>
        <w:t xml:space="preserve">, message, </w:t>
      </w:r>
      <w:proofErr w:type="spellStart"/>
      <w:r>
        <w:t>message_type</w:t>
      </w:r>
      <w:proofErr w:type="spellEnd"/>
      <w:r>
        <w:t xml:space="preserve">, </w:t>
      </w:r>
      <w:proofErr w:type="spellStart"/>
      <w:r>
        <w:t>deed_id</w:t>
      </w:r>
      <w:proofErr w:type="spellEnd"/>
      <w:r>
        <w:t xml:space="preserve">, </w:t>
      </w:r>
      <w:proofErr w:type="spellStart"/>
      <w:r>
        <w:t>dispute_id</w:t>
      </w:r>
      <w:proofErr w:type="spellEnd"/>
    </w:p>
    <w:p w:rsidR="00925CAA" w:rsidRDefault="00DD264B">
      <w:r>
        <w:br/>
        <w:t xml:space="preserve">  - GET /log/</w:t>
      </w:r>
      <w:proofErr w:type="gramStart"/>
      <w:r>
        <w:t>:id</w:t>
      </w:r>
      <w:proofErr w:type="gramEnd"/>
      <w:r>
        <w:t xml:space="preserve"> – Get all messages related to user Id</w:t>
      </w:r>
      <w:r w:rsidR="00925CAA">
        <w:t>. (This is used for notification setting)</w:t>
      </w:r>
    </w:p>
    <w:p w:rsidR="006A6AFB" w:rsidRDefault="00882FF8" w:rsidP="006A6AFB">
      <w:pPr>
        <w:pStyle w:val="Heading2"/>
      </w:pPr>
      <w:proofErr w:type="gramStart"/>
      <w:r>
        <w:t xml:space="preserve">- </w:t>
      </w:r>
      <w:proofErr w:type="spellStart"/>
      <w:r>
        <w:t>Faq</w:t>
      </w:r>
      <w:proofErr w:type="spellEnd"/>
      <w:proofErr w:type="gramEnd"/>
    </w:p>
    <w:p w:rsidR="00882FF8" w:rsidRDefault="00882FF8" w:rsidP="00882FF8">
      <w:r>
        <w:t xml:space="preserve">  - GET /</w:t>
      </w:r>
      <w:proofErr w:type="spellStart"/>
      <w:proofErr w:type="gramStart"/>
      <w:r>
        <w:t>faq</w:t>
      </w:r>
      <w:proofErr w:type="spellEnd"/>
      <w:r>
        <w:t xml:space="preserve">  -</w:t>
      </w:r>
      <w:proofErr w:type="gramEnd"/>
      <w:r>
        <w:t xml:space="preserve"> GET ALL FAQs</w:t>
      </w:r>
    </w:p>
    <w:p w:rsidR="00882FF8" w:rsidRDefault="00882FF8" w:rsidP="00882FF8">
      <w:r>
        <w:t xml:space="preserve">  - POST /</w:t>
      </w:r>
      <w:proofErr w:type="spellStart"/>
      <w:proofErr w:type="gramStart"/>
      <w:r>
        <w:t>faq</w:t>
      </w:r>
      <w:proofErr w:type="spellEnd"/>
      <w:proofErr w:type="gramEnd"/>
      <w:r>
        <w:t xml:space="preserve"> – Create a new FAQ</w:t>
      </w:r>
    </w:p>
    <w:p w:rsidR="00882FF8" w:rsidRDefault="00882FF8" w:rsidP="00882FF8">
      <w:r>
        <w:t xml:space="preserve">     </w:t>
      </w:r>
      <w:r w:rsidRPr="0041749E">
        <w:rPr>
          <w:highlight w:val="lightGray"/>
        </w:rPr>
        <w:t>Body Parameters</w:t>
      </w:r>
      <w:r>
        <w:t>:</w:t>
      </w:r>
      <w:r>
        <w:t xml:space="preserve"> question, answer</w:t>
      </w:r>
    </w:p>
    <w:p w:rsidR="00882FF8" w:rsidRDefault="00882FF8" w:rsidP="00882FF8">
      <w:r>
        <w:t xml:space="preserve"> - </w:t>
      </w:r>
      <w:proofErr w:type="gramStart"/>
      <w:r>
        <w:t>PATCH  /</w:t>
      </w:r>
      <w:proofErr w:type="spellStart"/>
      <w:proofErr w:type="gramEnd"/>
      <w:r>
        <w:t>faq</w:t>
      </w:r>
      <w:proofErr w:type="spellEnd"/>
      <w:r>
        <w:t>/:</w:t>
      </w:r>
      <w:proofErr w:type="spellStart"/>
      <w:r>
        <w:t>faq_id</w:t>
      </w:r>
      <w:proofErr w:type="spellEnd"/>
      <w:r>
        <w:t xml:space="preserve"> – Update an existing FAQ</w:t>
      </w:r>
    </w:p>
    <w:p w:rsidR="00575E07" w:rsidRDefault="00575E07" w:rsidP="00882FF8">
      <w:r>
        <w:t xml:space="preserve">    </w:t>
      </w:r>
      <w:r w:rsidRPr="00575E07">
        <w:rPr>
          <w:highlight w:val="lightGray"/>
        </w:rPr>
        <w:t>Body Parameters</w:t>
      </w:r>
      <w:r>
        <w:t>: question, answer</w:t>
      </w:r>
      <w:r>
        <w:t>, status</w:t>
      </w:r>
    </w:p>
    <w:p w:rsidR="003F5D58" w:rsidRPr="00882FF8" w:rsidRDefault="00882FF8" w:rsidP="00882FF8">
      <w:r>
        <w:t>- DELETE /</w:t>
      </w:r>
      <w:proofErr w:type="spellStart"/>
      <w:r>
        <w:t>faq</w:t>
      </w:r>
      <w:proofErr w:type="spellEnd"/>
      <w:r>
        <w:t>/:</w:t>
      </w:r>
      <w:proofErr w:type="spellStart"/>
      <w:r>
        <w:t>faq_id</w:t>
      </w:r>
      <w:proofErr w:type="spellEnd"/>
      <w:r>
        <w:t xml:space="preserve"> – Delete an FAQ</w:t>
      </w:r>
      <w:bookmarkStart w:id="0" w:name="_GoBack"/>
      <w:bookmarkEnd w:id="0"/>
    </w:p>
    <w:p w:rsidR="006A6AFB" w:rsidRDefault="006A6AFB"/>
    <w:sectPr w:rsidR="006A6A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943221"/>
    <w:multiLevelType w:val="hybridMultilevel"/>
    <w:tmpl w:val="91C25B86"/>
    <w:lvl w:ilvl="0" w:tplc="BEEE3884">
      <w:start w:val="2"/>
      <w:numFmt w:val="bullet"/>
      <w:lvlText w:val="-"/>
      <w:lvlJc w:val="left"/>
      <w:pPr>
        <w:ind w:left="405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739D27D5"/>
    <w:multiLevelType w:val="hybridMultilevel"/>
    <w:tmpl w:val="9C18B41E"/>
    <w:lvl w:ilvl="0" w:tplc="9878E402">
      <w:start w:val="2"/>
      <w:numFmt w:val="bullet"/>
      <w:lvlText w:val="-"/>
      <w:lvlJc w:val="left"/>
      <w:pPr>
        <w:ind w:left="405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0A78"/>
    <w:rsid w:val="0006063C"/>
    <w:rsid w:val="00066212"/>
    <w:rsid w:val="001071D5"/>
    <w:rsid w:val="0015074B"/>
    <w:rsid w:val="00170B8D"/>
    <w:rsid w:val="001E02A2"/>
    <w:rsid w:val="00291DD9"/>
    <w:rsid w:val="0029639D"/>
    <w:rsid w:val="002D65A0"/>
    <w:rsid w:val="00326F90"/>
    <w:rsid w:val="00381318"/>
    <w:rsid w:val="003D13A4"/>
    <w:rsid w:val="003F5D58"/>
    <w:rsid w:val="0041749E"/>
    <w:rsid w:val="004C1755"/>
    <w:rsid w:val="004F5813"/>
    <w:rsid w:val="0052520B"/>
    <w:rsid w:val="00575E07"/>
    <w:rsid w:val="005F3165"/>
    <w:rsid w:val="00603DBA"/>
    <w:rsid w:val="006A6AFB"/>
    <w:rsid w:val="007D699B"/>
    <w:rsid w:val="00882FF8"/>
    <w:rsid w:val="008B15F6"/>
    <w:rsid w:val="00911FC8"/>
    <w:rsid w:val="00925CAA"/>
    <w:rsid w:val="009A2B4E"/>
    <w:rsid w:val="00A72025"/>
    <w:rsid w:val="00AA1D8D"/>
    <w:rsid w:val="00B22453"/>
    <w:rsid w:val="00B40C79"/>
    <w:rsid w:val="00B47730"/>
    <w:rsid w:val="00B550D1"/>
    <w:rsid w:val="00B820CC"/>
    <w:rsid w:val="00C86B95"/>
    <w:rsid w:val="00CB0664"/>
    <w:rsid w:val="00CD5ABD"/>
    <w:rsid w:val="00CE0E6A"/>
    <w:rsid w:val="00CF3E71"/>
    <w:rsid w:val="00D6683D"/>
    <w:rsid w:val="00D705BB"/>
    <w:rsid w:val="00DD264B"/>
    <w:rsid w:val="00E51BAC"/>
    <w:rsid w:val="00EA0B72"/>
    <w:rsid w:val="00EB6D3B"/>
    <w:rsid w:val="00EE25E3"/>
    <w:rsid w:val="00F36F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348304"/>
  <w14:defaultImageDpi w14:val="300"/>
  <w15:docId w15:val="{1371478F-D909-4B97-ACE1-27E35A56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6B1638-3C7D-4435-B9E4-FAE934904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40</cp:revision>
  <dcterms:created xsi:type="dcterms:W3CDTF">2013-12-23T23:15:00Z</dcterms:created>
  <dcterms:modified xsi:type="dcterms:W3CDTF">2024-10-04T02:32:00Z</dcterms:modified>
  <cp:category/>
</cp:coreProperties>
</file>